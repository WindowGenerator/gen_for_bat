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ab/>
        <w:tab/>
        <w:t>Билет №1</w:t>
        <w:br/>
      </w:r>
    </w:p>
    <w:p>
      <w:pPr>
        <w:pStyle w:val="ListParagraph"/>
        <w:ind w:left="708" w:hanging="0"/>
        <w:rPr>
          <w:b/>
          <w:b/>
        </w:rPr>
      </w:pPr>
      <w:r>
        <w:rPr>
          <w:b/>
        </w:rPr>
        <w:t>1. Какая механическая система называется линейной?</w:t>
      </w:r>
    </w:p>
    <w:p>
      <w:p>
        <w:pPr>
          <w:pStyle w:val="Normal"/>
          <w:rPr>
            <w:color w:val="FF0000"/>
          </w:rPr>
        </w:pPr>
        <w:r>
          <w:rPr>
            <w:color w:val="FF0000"/>
          </w:rPr>
          <w:t>1.Механическая система, для которой справедлив принцип суперпозиции</w:t>
        </w:r>
      </w:p>
    </w:p>
    <w:p>
      <w:p>
        <w:pPr>
          <w:pStyle w:val="Normal"/>
          <w:rPr/>
        </w:pPr>
        <w:r>
          <w:rPr/>
          <w:t>2.Механическая система, для которой справедлив принцип эквивалентности</w:t>
        </w:r>
      </w:p>
    </w:p>
    <w:p>
      <w:p>
        <w:pPr>
          <w:pStyle w:val="Normal"/>
          <w:rPr/>
        </w:pPr>
        <w:r>
          <w:rPr/>
          <w:t>3.Механическая система, для которой справедлив принцип независимости</w:t>
        </w:r>
      </w:p>
    </w:p>
    <w:p>
      <w:p>
        <w:pPr>
          <w:pStyle w:val="Normal"/>
          <w:rPr/>
        </w:pPr>
        <w:r>
          <w:rPr/>
          <w:t>4.Механическая система, для которой справедлив принцип наложения</w:t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2. Как выглядит решение дифференциального уравнения, описывающего колебания линейной консервативной системы с одной степенью свободы?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 xml:space="preserve">1. </w:t>
        </w:r>
        <w:r>
          <w:rPr/>
          <w:t>пам парам парам пабам</w:t>
        </w:r>
      </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</w:r>
        <m:oMathPara>
          <m:oMathParaPr>
            <m:jc m:val="left"/>
          </m:oMathParaPr>
          <m:oMath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m:rPr>
                <m:lit/>
                <m:nor/>
              </m:rPr>
              <w:rPr>
                <w:rFonts w:ascii="Cambria Math" w:hAnsi="Cambria Math"/>
              </w:rPr>
              <m:t xml:space="preserve">tg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α</m:t>
                </m:r>
              </m:e>
            </m:d>
          </m:oMath>
        </m:oMathPara>
      </w:p>
    </w:p>
    <w:p>
      <w:p>
        <w:pPr>
          <w:pStyle w:val="Normal"/>
          <w:rPr/>
        </w:pPr>
        <w:r>
          <w:rPr/>
          <w:t>2.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/>
          <w:t>3.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</m:t>
              </m:r>
            </m:sup>
          </m:sSup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>
            <w:color w:val="FF0000"/>
          </w:rPr>
          <w:t>4.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3. Чему равна собственная частота колебанийлинейной диссипативной системы с одной степенью свободы?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>
            <w:color w:val="FF0000"/>
          </w:rPr>
          <w:t>1.</w:t>
        </w:r>
        <w:r>
          <w:rPr/>
        </w:r>
        <m:oMath>
          <m:sSubSup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w:p>
    </w:p>
    <w:p>
      <w:p>
        <w:pPr>
          <w:pStyle w:val="Normal"/>
          <w:rPr/>
        </w:pPr>
        <w:r>
          <w:rPr/>
          <w:t>2.</w:t>
        </w:r>
        <w:r>
          <w:rPr/>
        </w: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rad>
        </m:oMath>
      </w:p>
    </w:p>
    <w:p>
      <w:p>
        <w:pPr>
          <w:pStyle w:val="Normal"/>
          <w:rPr/>
        </w:pPr>
        <w:r>
          <w:rPr/>
          <w:t>3.</w:t>
        </w:r>
        <w:r>
          <w:rPr/>
        </w: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rad>
        </m:oMath>
      </w:p>
    </w:p>
    <w:p>
      <w:p>
        <w:pPr>
          <w:pStyle w:val="Normal"/>
          <w:rPr/>
        </w:pPr>
        <w:r>
          <w:rPr/>
          <w:t>4.</w:t>
        </w:r>
        <w:r>
          <w:rPr/>
        </w:r>
        <m:oMath>
          <m:sSubSup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4. Как вычисляется частота колебаний в нелинейной системе с одной степенью свободы?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>1.</w:t>
        </w:r>
        <w:r>
          <w:rPr/>
        </w: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rad>
        </m:oMath>
      </w:p>
    </w:p>
    <w:p>
      <w:p>
        <w:pPr>
          <w:pStyle w:val="Normal"/>
          <w:rPr/>
        </w:pPr>
        <w:r>
          <w:rPr/>
          <w:t>2.</w:t>
        </w:r>
        <w:r>
          <w:rPr/>
        </w:r>
        <m:oMath>
          <m:sSubSup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w:p>
    </w:p>
    <w:p>
      <w:p>
        <w:pPr>
          <w:pStyle w:val="Normal"/>
          <w:rPr/>
        </w:pPr>
        <w:r>
          <w:rPr>
            <w:color w:val="FF0000"/>
          </w:rPr>
          <w:t>3.</w:t>
        </w:r>
        <w:r>
          <w:rPr/>
        </w: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π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  <m:e>
                  <m:f>
                    <m:num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du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m</m:t>
                              </m:r>
                            </m:den>
                          </m:f>
                          <m:nary>
                            <m:naryPr>
                              <m:chr m:val="∫"/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u</m:t>
                                  </m:r>
                                </m:e>
                              </m:d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du</m:t>
                              </m:r>
                            </m:e>
                          </m:nary>
                        </m:e>
                      </m:rad>
                    </m:den>
                  </m:f>
                </m:e>
              </m:nary>
            </m:den>
          </m:f>
        </m:oMath>
      </w:p>
    </w:p>
    <w:p>
      <w:p>
        <w:pPr>
          <w:pStyle w:val="Normal"/>
          <w:rPr/>
        </w:pPr>
        <w:r>
          <w:rPr/>
          <w:t>4.</w:t>
        </w:r>
        <w:r>
          <w:rPr/>
        </w: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</m:t>
                  </m:r>
                </m:den>
              </m:f>
            </m:e>
          </m:rad>
        </m:oMath>
      </w:p>
    </w:p>
    <w:p>
      <w:r>
        <w:br w:type="page"/>
      </w:r>
    </w:p>
    <w:p>
      <w:pPr>
        <w:pStyle w:val="Title"/>
      </w:pPr>
      <w:r>
        <w:tab/>
        <w:tab/>
        <w:tab/>
        <w:tab/>
        <w:t>Билет №2</w:t>
        <w:b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5. В каком методе используется представление решения дифференциального уравнения в виде произведения двух независимых друг от друга функций?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>1.Методе Лагранжа</w:t>
        </w:r>
      </w:p>
    </w:p>
    <w:p>
      <w:p>
        <w:pPr>
          <w:pStyle w:val="Normal"/>
          <w:rPr/>
        </w:pPr>
        <w:r>
          <w:rPr/>
          <w:t>2.Методе Даламбера</w:t>
        </w:r>
      </w:p>
    </w:p>
    <w:p>
      <w:p>
        <w:pPr>
          <w:pStyle w:val="Normal"/>
          <w:rPr>
            <w:color w:val="FF0000"/>
          </w:rPr>
        </w:pPr>
        <w:r>
          <w:rPr>
            <w:color w:val="FF0000"/>
          </w:rPr>
          <w:t>3.Методе Фурье</w:t>
        </w:r>
      </w:p>
    </w:p>
    <w:p>
      <w:p>
        <w:pPr>
          <w:pStyle w:val="Normal"/>
          <w:rPr/>
        </w:pPr>
        <w:r>
          <w:rPr/>
          <w:t>4.Методе Лопиталя</w:t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6. Как записать граничные условия типа «шарнирноеопирание»?</w:t>
      </w:r>
    </w:p>
    <w:p>
      <w:p>
        <w:pPr>
          <w:pStyle w:val="Normal"/>
          <w:tabs>
            <w:tab w:val="clear" w:pos="708"/>
            <w:tab w:val="left" w:pos="3390" w:leader="none"/>
          </w:tabs>
          <w:rPr>
            <w:lang w:val="en-US"/>
          </w:rPr>
        </w:pPr>
        <w:r>
          <w:rPr>
            <w:lang w:val="en-US"/>
          </w:rPr>
          <w:t>1.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</w:t>
        </w:r>
        <w:r>
          <w:rPr>
            <w:rFonts w:cs="Arial" w:ascii="Arial" w:hAnsi="Arial"/>
            <w:b/>
            <w:i/>
            <w:lang w:val="en-US"/>
          </w:rPr>
          <w:t>=0</w:t>
        </w:r>
        <w:r>
          <w:rPr>
            <w:rFonts w:cs="Arial" w:ascii="Arial" w:hAnsi="Arial"/>
            <w:lang w:val="en-US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III</w:t>
        </w:r>
        <w:r>
          <w:rPr>
            <w:rFonts w:cs="Arial" w:ascii="Arial" w:hAnsi="Arial"/>
            <w:b/>
            <w:i/>
            <w:lang w:val="en-US"/>
          </w:rPr>
          <w:t>=0</w:t>
        </w:r>
      </w:p>
    </w:p>
    <w:p>
      <w:p>
        <w:pPr>
          <w:pStyle w:val="Normal"/>
          <w:rPr>
            <w:color w:val="FF0000"/>
            <w:lang w:val="en-US"/>
          </w:rPr>
        </w:pPr>
        <w:r>
          <w:rPr>
            <w:color w:val="FF0000"/>
            <w:lang w:val="en-US"/>
          </w:rPr>
          <w:t xml:space="preserve">2. </w:t>
        </w:r>
        <w:r>
          <w:rPr>
            <w:rFonts w:cs="Arial" w:ascii="Arial" w:hAnsi="Arial"/>
            <w:b/>
            <w:i/>
            <w:color w:val="FF0000"/>
            <w:lang w:val="en-US"/>
          </w:rPr>
          <w:t>X=0</w:t>
        </w:r>
        <w:r>
          <w:rPr>
            <w:rFonts w:cs="Arial" w:ascii="Arial" w:hAnsi="Arial"/>
            <w:color w:val="FF0000"/>
            <w:lang w:val="en-US"/>
          </w:rPr>
          <w:t>,</w:t>
        </w:r>
        <w:r>
          <w:rPr>
            <w:rFonts w:cs="Arial" w:ascii="Arial" w:hAnsi="Arial"/>
            <w:b/>
            <w:i/>
            <w:color w:val="FF0000"/>
            <w:lang w:val="en-US"/>
          </w:rPr>
          <w:t>X</w:t>
        </w:r>
        <w:r>
          <w:rPr>
            <w:rFonts w:cs="Arial" w:ascii="Arial" w:hAnsi="Arial"/>
            <w:b/>
            <w:i/>
            <w:color w:val="FF0000"/>
            <w:vertAlign w:val="superscript"/>
            <w:lang w:val="en-US"/>
          </w:rPr>
          <w:t>II</w:t>
        </w:r>
        <w:r>
          <w:rPr>
            <w:rFonts w:cs="Arial" w:ascii="Arial" w:hAnsi="Arial"/>
            <w:b/>
            <w:i/>
            <w:color w:val="FF0000"/>
            <w:lang w:val="en-US"/>
          </w:rPr>
          <w:t>=0</w:t>
        </w:r>
      </w:p>
    </w:p>
    <w:p>
      <w:p>
        <w:pPr>
          <w:pStyle w:val="Normal"/>
          <w:rPr>
            <w:lang w:val="en-US"/>
          </w:rPr>
        </w:pPr>
        <w:r>
          <w:rPr>
            <w:lang w:val="en-US"/>
          </w:rPr>
          <w:t>3.</w:t>
        </w:r>
        <w:r>
          <w:rPr>
            <w:rFonts w:cs="Arial" w:ascii="Arial" w:hAnsi="Arial"/>
            <w:b/>
            <w:i/>
            <w:lang w:val="en-US"/>
          </w:rPr>
          <w:t>X=0</w:t>
        </w:r>
        <w:r>
          <w:rPr>
            <w:rFonts w:cs="Arial" w:ascii="Arial" w:hAnsi="Arial"/>
            <w:lang w:val="en-US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</w:t>
        </w:r>
        <w:r>
          <w:rPr>
            <w:rFonts w:cs="Arial" w:ascii="Arial" w:hAnsi="Arial"/>
            <w:b/>
            <w:i/>
            <w:lang w:val="en-US"/>
          </w:rPr>
          <w:t>=0</w:t>
        </w:r>
      </w:p>
    </w:p>
    <w:p>
      <w:p>
        <w:pPr>
          <w:pStyle w:val="Normal"/>
          <w:rPr/>
        </w:pPr>
        <w:r>
          <w:rPr/>
          <w:t>4.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</w:t>
        </w:r>
        <w:r>
          <w:rPr>
            <w:rFonts w:cs="Arial" w:ascii="Arial" w:hAnsi="Arial"/>
            <w:b/>
            <w:i/>
          </w:rPr>
          <w:t>=0</w:t>
        </w:r>
        <w:r>
          <w:rPr>
            <w:rFonts w:cs="Arial" w:ascii="Arial" w:hAnsi="Arial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III</w:t>
        </w:r>
        <w:r>
          <w:rPr>
            <w:rFonts w:cs="Arial" w:ascii="Arial" w:hAnsi="Arial"/>
            <w:b/>
            <w:i/>
          </w:rPr>
          <w:t>=0</w:t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7. Как формулируется принцип суперпозиции?</w:t>
      </w:r>
    </w:p>
    <w:p>
      <w:p>
        <w:pPr>
          <w:pStyle w:val="Normal"/>
          <w:rPr/>
        </w:pPr>
        <w:r>
          <w:rPr/>
          <w:t>1. Для учета сил внутреннего неупругого сопротивления достаточно в дифференциальном уравнении, описывающем колебания консервативной системы, умножить упругие постоянные на</w:t>
        </w:r>
        <w:r>
          <w:rPr/>
        </w: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jγ</m:t>
              </m:r>
            </m:e>
          </m:d>
        </m:oMath>
      </w:p>
    </w:p>
    <w:p>
      <w:p>
        <w:pPr>
          <w:pStyle w:val="Normal"/>
          <w:rPr>
            <w:color w:val="FF0000"/>
          </w:rPr>
        </w:pPr>
        <w:r>
          <w:rPr>
            <w:color w:val="FF0000"/>
          </w:rPr>
          <w:t>2.Реакция системы на сумму динамических воздействий от нескольких независимых источников равна сумме реакций на каждое воздействие в отдельности</w:t>
        </w:r>
      </w:p>
    </w:p>
    <w:p>
      <w:p>
        <w:pPr>
          <w:pStyle w:val="Normal"/>
          <w:rPr/>
        </w:pPr>
        <w:r>
          <w:rPr/>
          <w:t>3.Сила действия равна силе противодействия</w:t>
        </w:r>
      </w:p>
    </w:p>
    <w:p>
      <w:p>
        <w:pPr>
          <w:pStyle w:val="Normal"/>
          <w:rPr/>
        </w:pPr>
        <w:r>
          <w:rPr/>
          <w:t>4.Среди всех входных воздействий можно всегда выделить воздействие, имеющее наибольший отклик.</w:t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8. Как выглядит решение дифференциального уравнения, описывающего колебания линейной консервативной системы с одной степенью свободы?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>1.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/>
          <w:t>2.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/>
          <w:t>3.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</m:t>
              </m:r>
            </m:sup>
          </m:sSup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>
            <w:color w:val="FF0000"/>
          </w:rPr>
          <w:t>4.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m:rPr>
              <m:lit/>
              <m:nor/>
            </m:rPr>
            <w:rPr>
              <w:rFonts w:ascii="Cambria Math" w:hAnsi="Cambria Math"/>
            </w:rPr>
            <m:t xml:space="preserve">cos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t</m:t>
          </m:r>
        </m:oMath>
      </w:p>
    </w:p>
    <w:p>
      <w:r>
        <w:br w:type="page"/>
      </w:r>
    </w:p>
    <w:p>
      <w:pPr>
        <w:pStyle w:val="Title"/>
      </w:pPr>
      <w:r>
        <w:tab/>
        <w:tab/>
        <w:tab/>
        <w:tab/>
        <w:t>Билет №3</w:t>
        <w:b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9. Как определяется относительное демпфирование?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>1.</w:t>
        </w:r>
        <w:r>
          <w:rPr/>
          <w:drawing>
            <wp:inline distT="0" distB="0" distL="0" distR="0">
              <wp:extent cx="571500" cy="409575"/>
              <wp:effectExtent l="0" t="0" r="0" b="0"/>
              <wp:docPr id="1" name="Рисунок 3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3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409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>
        <w:pPr>
          <w:pStyle w:val="Normal"/>
          <w:rPr/>
        </w:pPr>
        <w:r>
          <w:rPr/>
          <w:t>2.</w:t>
        </w:r>
        <w:r>
          <w:rPr/>
        </w:r>
        <m:oMath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</m:oMath>
      </w:p>
    </w:p>
    <w:p>
      <w:p>
        <w:pPr>
          <w:pStyle w:val="Normal"/>
          <w:rPr/>
        </w:pPr>
        <w:r>
          <w:rPr>
            <w:color w:val="FF0000"/>
          </w:rPr>
          <w:t>3.</w:t>
        </w:r>
        <w:r>
          <w:rPr/>
        </w:r>
        <m:oMath>
          <m:r>
            <w:rPr>
              <w:rFonts w:ascii="Cambria Math" w:hAnsi="Cambria Math"/>
            </w:rPr>
            <m:t xml:space="preserve">β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b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den>
          </m:f>
        </m:oMath>
      </w:p>
    </w:p>
    <w:p>
      <w:p>
        <w:pPr>
          <w:pStyle w:val="Normal"/>
          <w:rPr/>
        </w:pPr>
        <w:r>
          <w:rPr/>
          <w:t>4.</w:t>
        </w:r>
        <w:r>
          <w:rPr/>
        </w:r>
        <m:oMath>
          <m:r>
            <w:rPr>
              <w:rFonts w:ascii="Cambria Math" w:hAnsi="Cambria Math"/>
            </w:rPr>
            <m:t xml:space="preserve">γ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ψ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Λ</m:t>
              </m:r>
            </m:num>
            <m:den>
              <m:r>
                <w:rPr>
                  <w:rFonts w:ascii="Cambria Math" w:hAnsi="Cambria Math"/>
                </w:rPr>
                <m:t xml:space="preserve">π</m:t>
              </m:r>
            </m:den>
          </m:f>
        </m:oMath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10. В нелинейных системах с жесткими характеристикамис ростом амплитуды колебаний</w:t>
      </w:r>
    </w:p>
    <w:p>
      <w:p>
        <w:pPr>
          <w:pStyle w:val="Normal"/>
          <w:tabs>
            <w:tab w:val="clear" w:pos="708"/>
            <w:tab w:val="left" w:pos="3390" w:leader="none"/>
          </w:tabs>
          <w:rPr>
            <w:color w:val="FF0000"/>
          </w:rPr>
        </w:pPr>
        <w:r>
          <w:rPr>
            <w:color w:val="FF0000"/>
          </w:rPr>
          <w:t>1.собственная частота возрастает</w:t>
        </w:r>
      </w:p>
    </w:p>
    <w:p>
      <w:p>
        <w:pPr>
          <w:pStyle w:val="Normal"/>
          <w:rPr/>
        </w:pPr>
        <w:r>
          <w:rPr/>
          <w:t>2.собственная частота уменьшается</w:t>
        </w:r>
      </w:p>
    </w:p>
    <w:p>
      <w:p>
        <w:pPr>
          <w:pStyle w:val="Normal"/>
          <w:rPr/>
        </w:pPr>
        <w:r>
          <w:rPr/>
          <w:t>3.собственная частота не меняется</w:t>
        </w:r>
      </w:p>
    </w:p>
    <w:p>
      <w:p>
        <w:pPr>
          <w:pStyle w:val="Normal"/>
          <w:rPr/>
        </w:pPr>
        <w:r>
          <w:rPr/>
          <w:t>4.собственная частота уменьшается линейно</w:t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 xml:space="preserve">11. Как выглядит решение уравнения </w:t>
      </w:r>
      <w:r>
        <w:rPr/>
        <w:drawing>
          <wp:inline distT="0" distB="0" distL="0" distR="0">
            <wp:extent cx="962025" cy="409575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?</w:t>
      </w:r>
    </w:p>
    <w:p>
      <w:p>
        <w:pPr>
          <w:pStyle w:val="Normal"/>
          <w:tabs>
            <w:tab w:val="clear" w:pos="708"/>
            <w:tab w:val="left" w:pos="3390" w:leader="none"/>
          </w:tabs>
          <w:rPr/>
        </w:pPr>
        <w:r>
          <w:rPr/>
          <w:t>1.</w:t>
        </w:r>
        <w:r>
          <w:rPr/>
          <w:drawing>
            <wp:inline distT="0" distB="0" distL="0" distR="0">
              <wp:extent cx="1171575" cy="200025"/>
              <wp:effectExtent l="0" t="0" r="0" b="0"/>
              <wp:docPr id="3" name="Рисунок 1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Рисунок 1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71575" cy="200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>
        <w:pPr>
          <w:pStyle w:val="Normal"/>
          <w:rPr/>
        </w:pPr>
        <w:r>
          <w:rPr/>
          <w:t>2.</w:t>
        </w:r>
        <w:r>
          <w:rPr/>
          <w:drawing>
            <wp:inline distT="0" distB="0" distL="0" distR="0">
              <wp:extent cx="1866900" cy="228600"/>
              <wp:effectExtent l="0" t="0" r="0" b="0"/>
              <wp:docPr id="4" name="Рисунок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Рисунок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>
        <w:pPr>
          <w:pStyle w:val="Normal"/>
          <w:rPr/>
        </w:pPr>
        <w:r>
          <w:rPr/>
          <w:t>3.</w:t>
        </w:r>
        <w:r>
          <w:rPr/>
        </w: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δt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α</m:t>
              </m:r>
            </m:e>
          </m:d>
        </m:oMath>
      </w:p>
    </w:p>
    <w:p>
      <w:p>
        <w:pPr>
          <w:pStyle w:val="Normal"/>
          <w:rPr/>
        </w:pPr>
        <w:r>
          <w:rPr>
            <w:color w:val="FF0000"/>
          </w:rPr>
          <w:t>4.</w:t>
        </w:r>
        <w:r>
          <w:rPr/>
          <w:drawing>
            <wp:inline distT="0" distB="0" distL="0" distR="0">
              <wp:extent cx="1304925" cy="219075"/>
              <wp:effectExtent l="0" t="0" r="0" b="0"/>
              <wp:docPr id="5" name="Рисунок 1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Рисунок 1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4925" cy="219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Pr>
        <w:pStyle w:val="ListParagraph"/>
        <w:numPr>
          <w:ilvl w:val="0"/>
          <w:numId w:val="0"/>
        </w:numPr>
        <w:ind w:left="720" w:hanging="0"/>
        <w:rPr>
          <w:b/>
          <w:b/>
        </w:rPr>
      </w:pPr>
      <w:r>
        <w:rPr>
          <w:b/>
        </w:rPr>
        <w:t>12. Как записать граничные условия типа «жесткая заделка»?</w:t>
      </w:r>
    </w:p>
    <w:p>
      <w:p>
        <w:pPr>
          <w:pStyle w:val="Normal"/>
          <w:tabs>
            <w:tab w:val="clear" w:pos="708"/>
            <w:tab w:val="left" w:pos="3390" w:leader="none"/>
          </w:tabs>
          <w:rPr>
            <w:lang w:val="en-US"/>
          </w:rPr>
        </w:pPr>
        <w:r>
          <w:rPr>
            <w:lang w:val="en-US"/>
          </w:rPr>
          <w:t>1.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</w:t>
        </w:r>
        <w:r>
          <w:rPr>
            <w:rFonts w:cs="Arial" w:ascii="Arial" w:hAnsi="Arial"/>
            <w:b/>
            <w:i/>
            <w:lang w:val="en-US"/>
          </w:rPr>
          <w:t>=0</w:t>
        </w:r>
        <w:r>
          <w:rPr>
            <w:rFonts w:cs="Arial" w:ascii="Arial" w:hAnsi="Arial"/>
            <w:lang w:val="en-US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III</w:t>
        </w:r>
        <w:r>
          <w:rPr>
            <w:rFonts w:cs="Arial" w:ascii="Arial" w:hAnsi="Arial"/>
            <w:b/>
            <w:i/>
            <w:lang w:val="en-US"/>
          </w:rPr>
          <w:t>=0</w:t>
        </w:r>
      </w:p>
    </w:p>
    <w:p>
      <w:p>
        <w:pPr>
          <w:pStyle w:val="Normal"/>
          <w:rPr>
            <w:lang w:val="en-US"/>
          </w:rPr>
        </w:pPr>
        <w:r>
          <w:rPr>
            <w:lang w:val="en-US"/>
          </w:rPr>
          <w:t xml:space="preserve">2. </w:t>
        </w:r>
        <w:r>
          <w:rPr>
            <w:rFonts w:cs="Arial" w:ascii="Arial" w:hAnsi="Arial"/>
            <w:b/>
            <w:i/>
            <w:lang w:val="en-US"/>
          </w:rPr>
          <w:t>X=0</w:t>
        </w:r>
        <w:r>
          <w:rPr>
            <w:rFonts w:cs="Arial" w:ascii="Arial" w:hAnsi="Arial"/>
            <w:lang w:val="en-US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</w:t>
        </w:r>
        <w:r>
          <w:rPr>
            <w:rFonts w:cs="Arial" w:ascii="Arial" w:hAnsi="Arial"/>
            <w:b/>
            <w:i/>
            <w:lang w:val="en-US"/>
          </w:rPr>
          <w:t>=0</w:t>
        </w:r>
      </w:p>
    </w:p>
    <w:p>
      <w:p>
        <w:pPr>
          <w:pStyle w:val="Normal"/>
          <w:rPr>
            <w:color w:val="FF0000"/>
            <w:lang w:val="en-US"/>
          </w:rPr>
        </w:pPr>
        <w:r>
          <w:rPr>
            <w:color w:val="FF0000"/>
            <w:lang w:val="en-US"/>
          </w:rPr>
          <w:t>3.</w:t>
        </w:r>
        <w:r>
          <w:rPr>
            <w:rFonts w:cs="Arial" w:ascii="Arial" w:hAnsi="Arial"/>
            <w:b/>
            <w:i/>
            <w:color w:val="FF0000"/>
            <w:lang w:val="en-US"/>
          </w:rPr>
          <w:t>X=0</w:t>
        </w:r>
        <w:r>
          <w:rPr>
            <w:rFonts w:cs="Arial" w:ascii="Arial" w:hAnsi="Arial"/>
            <w:color w:val="FF0000"/>
            <w:lang w:val="en-US"/>
          </w:rPr>
          <w:t>,</w:t>
        </w:r>
        <w:r>
          <w:rPr>
            <w:rFonts w:cs="Arial" w:ascii="Arial" w:hAnsi="Arial"/>
            <w:b/>
            <w:i/>
            <w:color w:val="FF0000"/>
            <w:lang w:val="en-US"/>
          </w:rPr>
          <w:t>X</w:t>
        </w:r>
        <w:r>
          <w:rPr>
            <w:rFonts w:cs="Arial" w:ascii="Arial" w:hAnsi="Arial"/>
            <w:b/>
            <w:i/>
            <w:color w:val="FF0000"/>
            <w:vertAlign w:val="superscript"/>
            <w:lang w:val="en-US"/>
          </w:rPr>
          <w:t>I</w:t>
        </w:r>
        <w:r>
          <w:rPr>
            <w:rFonts w:cs="Arial" w:ascii="Arial" w:hAnsi="Arial"/>
            <w:b/>
            <w:i/>
            <w:color w:val="FF0000"/>
            <w:lang w:val="en-US"/>
          </w:rPr>
          <w:t>=0</w:t>
        </w:r>
      </w:p>
    </w:p>
    <w:p>
      <w:p>
        <w:pPr>
          <w:pStyle w:val="Normal"/>
          <w:rPr/>
        </w:pPr>
        <w:r>
          <w:rPr/>
          <w:t>4.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</w:t>
        </w:r>
        <w:r>
          <w:rPr>
            <w:rFonts w:cs="Arial" w:ascii="Arial" w:hAnsi="Arial"/>
            <w:b/>
            <w:i/>
          </w:rPr>
          <w:t>=0</w:t>
        </w:r>
        <w:r>
          <w:rPr>
            <w:rFonts w:cs="Arial" w:ascii="Arial" w:hAnsi="Arial"/>
          </w:rPr>
          <w:t>,</w:t>
        </w:r>
        <w:r>
          <w:rPr>
            <w:rFonts w:cs="Arial" w:ascii="Arial" w:hAnsi="Arial"/>
            <w:b/>
            <w:i/>
            <w:lang w:val="en-US"/>
          </w:rPr>
          <w:t>X</w:t>
        </w:r>
        <w:r>
          <w:rPr>
            <w:rFonts w:cs="Arial" w:ascii="Arial" w:hAnsi="Arial"/>
            <w:b/>
            <w:i/>
            <w:vertAlign w:val="superscript"/>
            <w:lang w:val="en-US"/>
          </w:rPr>
          <w:t>III</w:t>
        </w:r>
        <w:r>
          <w:rPr>
            <w:rFonts w:cs="Arial" w:ascii="Arial" w:hAnsi="Arial"/>
            <w:b/>
            <w:i/>
          </w:rPr>
          <w:t>=0</w:t>
        </w:r>
      </w:p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